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Assistant Rollout Plan</w:t>
      </w:r>
    </w:p>
    <w:p>
      <w:pPr>
        <w:pStyle w:val="Heading2"/>
      </w:pPr>
      <w:r>
        <w:t>Phase 1: Discovery &amp; Setup (Week 1)</w:t>
      </w:r>
    </w:p>
    <w:p>
      <w:r>
        <w:t>Goals: Lock in requirements, prep local environment.</w:t>
      </w:r>
    </w:p>
    <w:p>
      <w:r>
        <w:t>Deliverables:</w:t>
      </w:r>
    </w:p>
    <w:p>
      <w:pPr>
        <w:pStyle w:val="ListBullet"/>
      </w:pPr>
      <w:r>
        <w:t>- Finalized feature spec (memory, RAG, voice, triggers, UI)</w:t>
      </w:r>
    </w:p>
    <w:p>
      <w:pPr>
        <w:pStyle w:val="ListBullet"/>
      </w:pPr>
      <w:r>
        <w:t>- Environment ready: Python 3.10, Conda, quantization toolchain installed</w:t>
      </w:r>
    </w:p>
    <w:p>
      <w:pPr>
        <w:pStyle w:val="ListBullet"/>
      </w:pPr>
      <w:r>
        <w:t>- Base LLM checkpoint downloaded &amp; quantized (e.g. Llama 2 7B → 4-bit)</w:t>
      </w:r>
    </w:p>
    <w:p>
      <w:pPr>
        <w:pStyle w:val="Heading2"/>
      </w:pPr>
      <w:r>
        <w:t>Phase 2: Memory &amp; Retrieval (Week 2)</w:t>
      </w:r>
    </w:p>
    <w:p>
      <w:r>
        <w:t>Goals: Stand up encrypted vector DB and RAG pipeline.</w:t>
      </w:r>
    </w:p>
    <w:p>
      <w:r>
        <w:t>Deliverables:</w:t>
      </w:r>
    </w:p>
    <w:p>
      <w:pPr>
        <w:pStyle w:val="ListBullet"/>
      </w:pPr>
      <w:r>
        <w:t>- Chroma/FAISS collection created with AES-256 encryption</w:t>
      </w:r>
    </w:p>
    <w:p>
      <w:pPr>
        <w:pStyle w:val="ListBullet"/>
      </w:pPr>
      <w:r>
        <w:t>- Embedding script ingesting transcripts, comments, docs into memory store</w:t>
      </w:r>
    </w:p>
    <w:p>
      <w:pPr>
        <w:pStyle w:val="ListBullet"/>
      </w:pPr>
      <w:r>
        <w:t>- Retrieval module returning top k context snippets for any query</w:t>
      </w:r>
    </w:p>
    <w:p>
      <w:pPr>
        <w:pStyle w:val="Heading2"/>
      </w:pPr>
      <w:r>
        <w:t>Phase 3: Prompt Orchestration &amp; Narrative Engine (Week 3)</w:t>
      </w:r>
    </w:p>
    <w:p>
      <w:r>
        <w:t>Goals: Build the logic that stitches the assistant’s script dynamically.</w:t>
      </w:r>
    </w:p>
    <w:p>
      <w:r>
        <w:t>Deliverables:</w:t>
      </w:r>
    </w:p>
    <w:p>
      <w:pPr>
        <w:pStyle w:val="ListBullet"/>
      </w:pPr>
      <w:r>
        <w:t>- YAML/JSON library of narrative chunks (intro, lore, teasers)</w:t>
      </w:r>
    </w:p>
    <w:p>
      <w:pPr>
        <w:pStyle w:val="ListBullet"/>
      </w:pPr>
      <w:r>
        <w:t>- Orchestrator that, given triggers (time, keywords, new comments), assembles a full prompt</w:t>
      </w:r>
    </w:p>
    <w:p>
      <w:pPr>
        <w:pStyle w:val="ListBullet"/>
      </w:pPr>
      <w:r>
        <w:t>- CLI demo: input trigger → assembled text output</w:t>
      </w:r>
    </w:p>
    <w:p>
      <w:pPr>
        <w:pStyle w:val="Heading2"/>
      </w:pPr>
      <w:r>
        <w:t>Phase 4: Feedback Loop &amp; Fine-Tuning (Week 4)</w:t>
      </w:r>
    </w:p>
    <w:p>
      <w:r>
        <w:t>Goals: Enable user ratings and lightweight adaptation.</w:t>
      </w:r>
    </w:p>
    <w:p>
      <w:r>
        <w:t>Deliverables:</w:t>
      </w:r>
    </w:p>
    <w:p>
      <w:pPr>
        <w:pStyle w:val="ListBullet"/>
      </w:pPr>
      <w:r>
        <w:t>- Thumbs up/down feedback captured in `feedback.jsonl`</w:t>
      </w:r>
    </w:p>
    <w:p>
      <w:pPr>
        <w:pStyle w:val="ListBullet"/>
      </w:pPr>
      <w:r>
        <w:t>- LoRA fine-tuning script that runs on accumulated feedback to produce adapter weights</w:t>
      </w:r>
    </w:p>
    <w:p>
      <w:pPr>
        <w:pStyle w:val="ListBullet"/>
      </w:pPr>
      <w:r>
        <w:t>- Automated schedule suggestion (e.g. “run tune script weekly”)</w:t>
      </w:r>
    </w:p>
    <w:p>
      <w:pPr>
        <w:pStyle w:val="Heading2"/>
      </w:pPr>
      <w:r>
        <w:t>Phase 5: Interface &amp; TTS Integration (Week 5)</w:t>
      </w:r>
    </w:p>
    <w:p>
      <w:r>
        <w:t>Goals: Wrap it all in a simple UI and hook up TTS.</w:t>
      </w:r>
    </w:p>
    <w:p>
      <w:r>
        <w:t>Deliverables:</w:t>
      </w:r>
    </w:p>
    <w:p>
      <w:pPr>
        <w:pStyle w:val="ListBullet"/>
      </w:pPr>
      <w:r>
        <w:t>- Basic CLI with commands: chat (text I/O + memory), play (synthesize latest response to WAV), upload (add docs to memory)</w:t>
      </w:r>
    </w:p>
    <w:p>
      <w:pPr>
        <w:pStyle w:val="ListBullet"/>
      </w:pPr>
      <w:r>
        <w:t>- Electron or Flask desktop UI skeleton (chat window, play button, timeline view)</w:t>
      </w:r>
    </w:p>
    <w:p>
      <w:pPr>
        <w:pStyle w:val="ListBullet"/>
      </w:pPr>
      <w:r>
        <w:t>- TTS pipeline connected (you supply voice sample; model fine-tuned)</w:t>
      </w:r>
    </w:p>
    <w:p>
      <w:pPr>
        <w:pStyle w:val="Heading2"/>
      </w:pPr>
      <w:r>
        <w:t>Phase 6: Testing, Packaging &amp; Hand-Off (Week 6)</w:t>
      </w:r>
    </w:p>
    <w:p>
      <w:r>
        <w:t>Goals: QA, bundle, and deliver installer.</w:t>
      </w:r>
    </w:p>
    <w:p>
      <w:r>
        <w:t>Deliverables:</w:t>
      </w:r>
    </w:p>
    <w:p>
      <w:pPr>
        <w:pStyle w:val="ListBullet"/>
      </w:pPr>
      <w:r>
        <w:t>- End-to-end tests: memory retrieval, narrative branching, feedback loop, TTS output</w:t>
      </w:r>
    </w:p>
    <w:p>
      <w:pPr>
        <w:pStyle w:val="ListBullet"/>
      </w:pPr>
      <w:r>
        <w:t>- Bundled installers (Windows/macOS/Linux) via PyInstaller or Electron-builder</w:t>
      </w:r>
    </w:p>
    <w:p>
      <w:pPr>
        <w:pStyle w:val="ListBullet"/>
      </w:pPr>
      <w:r>
        <w:t>- User guide &amp; quick-start doc</w:t>
      </w:r>
    </w:p>
    <w:p>
      <w:pPr>
        <w:pStyle w:val="Heading2"/>
      </w:pPr>
      <w:r>
        <w:t>What I’ll need from you up front:</w:t>
      </w:r>
    </w:p>
    <w:p>
      <w:pPr>
        <w:pStyle w:val="ListBullet"/>
      </w:pPr>
      <w:r>
        <w:t>- Final list of narrative “chunks” (intro segments, teasers, story parts).</w:t>
      </w:r>
    </w:p>
    <w:p>
      <w:pPr>
        <w:pStyle w:val="ListBullet"/>
      </w:pPr>
      <w:r>
        <w:t>- Sample voice recording (1–2 min) for TTS fine-tuning.</w:t>
      </w:r>
    </w:p>
    <w:p>
      <w:pPr>
        <w:pStyle w:val="ListBullet"/>
      </w:pPr>
      <w:r>
        <w:t>- Any branding assets (logo, colors) for the UI.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